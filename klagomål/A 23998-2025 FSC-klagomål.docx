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23998-2025 i Örebro kommun</w:t>
      </w:r>
    </w:p>
    <w:p>
      <w:r>
        <w:t>Detta dokument behandlar höga naturvärden i avverkningsanmälan A 23998-2025 i Örebro kommun. Denna avverkningsanmälan inkom 2025-05-19 10:07:49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23998-2025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6583194, E 504665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