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34205-2021 i Örebro kommun</w:t>
      </w:r>
    </w:p>
    <w:p>
      <w:r>
        <w:t>Detta dokument behandlar höga naturvärden i avverkningsanmälan A 34205-2021 i Örebro kommun. Denna avverkningsanmälan inkom 2021-07-02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ask (EN), tornseglare (EN, §4), grönsångare (NT, §4), nordfladdermus (NT, §4a), svinrot (NT), honungsvaxing (S), sotriska (S), dvärgpipistrell (§4a), större brunfladdermus (§4a) och grönvit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 karta.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Följande fridlysta arter har sina livsmiljöer och växtplatser i den avverkningsanmälda skogen: tornseglare (EN, §4), grönsångare (NT, §4), nordfladdermus (NT, §4a), dvärgpipistrell (§4a), större brunfladdermus (§4a)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