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17074-2024 i Örebro kommun</w:t>
      </w:r>
    </w:p>
    <w:p>
      <w:r>
        <w:t>Detta dokument behandlar höga naturvärden i avverkningsanmälan A 17074-2024 i Örebro kommun. Denna avverkningsanmälan inkom 2024-04-30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hässleklocka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7074-2024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6572237, E 498936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