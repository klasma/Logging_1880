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8564-2021 i Örebro kommun</w:t>
      </w:r>
    </w:p>
    <w:p>
      <w:r>
        <w:t>Detta dokument behandlar höga naturvärden i avverkningsanmälan A 8564-2021 i Örebro kommun. Denna avverkningsanmälan inkom 2021-02-18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kilporing (NT), kornknutmossa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8564-2021 karta.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6553785, E 543161 i SWEREF 99 TM.</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