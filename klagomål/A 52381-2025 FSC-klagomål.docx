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52381-2025 i Örebro kommun</w:t>
      </w:r>
    </w:p>
    <w:p>
      <w:r>
        <w:t>Detta dokument behandlar höga naturvärden i avverkningsanmälan A 52381-2025 i Örebro kommun. Denna avverkningsanmälan inkom 2025-10-23 22:51:41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ask (EN), grangråticka (VU), koppartaggsvamp (VU), porslinsblå spindling (VU), svartfjällig musseron (VU), violgubbe (VU), blek fingersvamp (NT), dofttaggsvamp (NT), gul taggsvamp (NT), gultoppig fingersvamp (NT), orange taggsvamp (NT), spillkråka (NT, §4), talltita (NT, §4), diskvaxskivling (S), fjällig taggsvamp s.str. (S), rödgul trumpetsvamp (S), skarp dropptaggsvamp (S), skogsknipprot (S, §8), sårläka (S), tjockfotad fingersvamp (S), tjäder (§4)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2381-2025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6581040, E 499508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talltita (NT, §4), skogsknipprot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