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30409-2025 i Örebro kommun</w:t>
      </w:r>
    </w:p>
    <w:p>
      <w:r>
        <w:t>Detta dokument behandlar höga naturvärden i avverkningsanmälan A 30409-2025 i Örebro kommun. Denna avverkningsanmälan inkom 2025-06-19 14:20:14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scharlakansvaxing (NT) och gulfotsskölding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30409-2025 karta.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6561828, E 518415 i SWEREF 99 TM.</w:t>
      </w:r>
    </w:p>
    <w:p>
      <w:r>
        <w:rPr>
          <w:b/>
        </w:rPr>
        <w:t xml:space="preserve">Scharlakansvaxing (NT) </w:t>
      </w:r>
      <w:r>
        <w:t>växer mest på magra, ogödslade naturbetes- och slåttermarker men kan sällsynt även påträffas i luckig skogsmark och på rikare mulljord i ädellövskog. Arten är globalt rödlistad som sårbar (VU) vilket innebär att Sverige har ett internationellt ansvar för arten (SLU Artdatabanken, 2024; IUCN,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