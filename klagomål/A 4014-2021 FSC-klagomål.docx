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4014-2021 i Örebro kommun</w:t>
      </w:r>
    </w:p>
    <w:p>
      <w:r>
        <w:t>Detta dokument behandlar höga naturvärden i avverkningsanmälan A 4014-2021 i Örebro kommun. Denna avverkningsanmälan inkom 2021-01-22 00:00:00 och omfattar 10,5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014-2021 karta.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6568707, E 533089 i SWEREF 99 TM.</w:t>
      </w:r>
    </w:p>
    <w:p>
      <w:r>
        <w:rPr>
          <w:b/>
        </w:rPr>
        <w:t xml:space="preserve">Springkorn </w:t>
      </w:r>
      <w:r>
        <w:t>är en kärlväxt som blir upp till en meter hög och kan bilda stora bestånd,</w:t>
      </w:r>
      <w:r>
        <w:rPr>
          <w:b/>
        </w:rPr>
        <w:t xml:space="preserve"> </w:t>
      </w:r>
      <w:r>
        <w:t>ofta i skuggiga, fuktiga och mullrika skogsmiljöer. Den är uttorkningskänslig och hotas främst av dräneringsåtgärder och kalavverkning samt eventuellt även av den införda växten blekbalsamin. Arten är på många håll skyddad i naturreservat med lundartad vegetation i raviner men de främsta förekomsterna på moränlera vid sjöstränder har ett sämre skydd. Springkorn är värdväxt för de sällsynta och rödlistade fjärilsarterna gulryggig fältmätare (VU), nätådrig parkmätare (VU), springkornsrotvecklare (VU) och springkornsfältmätare (NT)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