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29487-2022 i Örebro kommun</w:t>
      </w:r>
    </w:p>
    <w:p>
      <w:r>
        <w:t>Detta dokument behandlar höga naturvärden i avverkningsanmälan A 29487-2022 i Örebro kommun. Denna avverkningsanmälan inkom 2022-07-11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svartvit taggsvamp (NT), fjällig taggsvamp s.str. (S)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9487-2022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6574653, E 516937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