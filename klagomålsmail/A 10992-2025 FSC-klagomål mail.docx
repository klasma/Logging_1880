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10992-2025 i Örebro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